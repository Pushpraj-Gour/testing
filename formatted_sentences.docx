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- </w:t>
      </w:r>
      <w:r>
        <w:rPr>
          <w:b/>
        </w:rPr>
        <w:t>Enhancing its digital presence</w:t>
      </w:r>
      <w:r>
        <w:t xml:space="preserve"> and engagement strategies.</w:t>
      </w:r>
    </w:p>
    <w:p>
      <w:r>
        <w:t>Increasing market share through innovative marketing techniques.</w:t>
      </w:r>
    </w:p>
    <w:p>
      <w:r>
        <w:t xml:space="preserve">- </w:t>
      </w:r>
      <w:r>
        <w:rPr>
          <w:b/>
        </w:rPr>
        <w:t>Boosting customer satisfaction</w:t>
      </w:r>
      <w:r>
        <w:t xml:space="preserve"> by improving service quality.</w:t>
      </w:r>
    </w:p>
    <w:p>
      <w:r>
        <w:t xml:space="preserve">hello </w:t>
      </w:r>
      <w:r>
        <w:rPr>
          <w:b/>
        </w:rPr>
        <w:t>my</w:t>
      </w:r>
      <w:r>
        <w:t xml:space="preserve"> name is </w:t>
      </w:r>
      <w:r>
        <w:rPr>
          <w:b/>
        </w:rPr>
        <w:t>pushpraj</w:t>
      </w:r>
      <w:r/>
    </w:p>
    <w:p>
      <w:r>
        <w:t xml:space="preserve">Hello </w:t>
      </w:r>
      <w:r>
        <w:rPr>
          <w:b/>
        </w:rPr>
        <w:t>how</w:t>
      </w:r>
      <w:r>
        <w:t xml:space="preserve"> </w:t>
      </w:r>
      <w:r>
        <w:rPr>
          <w:b/>
        </w:rPr>
        <w:t>are</w:t>
      </w:r>
      <w:r>
        <w:t xml:space="preserve"> you and </w:t>
      </w:r>
      <w:r>
        <w:rPr>
          <w:b/>
        </w:rPr>
        <w:t>I</w:t>
      </w:r>
      <w:r>
        <w:t xml:space="preserve"> am fine </w:t>
      </w:r>
      <w:r>
        <w:rPr>
          <w:b/>
        </w:rPr>
        <w:t>what about</w:t>
      </w:r>
      <w:r>
        <w:t xml:space="preserve">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