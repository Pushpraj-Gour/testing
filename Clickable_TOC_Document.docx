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Document Title</w:t>
      </w:r>
    </w:p>
    <w:p>
      <w:pPr>
        <w:pStyle w:val="Heading1"/>
      </w:pPr>
      <w:r>
        <w:t>Table of Contents</w:t>
      </w:r>
    </w:p>
    <w:p>
      <w:pPr>
        <w:pStyle w:val="Heading2"/>
        <w:jc w:val="left"/>
      </w:pPr>
      <w:r>
        <w:t>Introduction</w:t>
      </w:r>
    </w:p>
    <w:p>
      <w:r>
        <w:br w:type="page"/>
      </w:r>
    </w:p>
    <w:p>
      <w:pPr>
        <w:pStyle w:val="Heading1"/>
      </w:pPr>
      <w:r>
        <w:t>Introduction</w:t>
      </w:r>
    </w:p>
    <w:p>
      <w:r>
        <w:t>This is the introduction section.</w:t>
      </w:r>
    </w:p>
    <w:p>
      <w:pPr>
        <w:pStyle w:val="Heading2"/>
        <w:jc w:val="left"/>
      </w:pPr>
      <w:r>
        <w:t>Methodology</w:t>
      </w:r>
    </w:p>
    <w:p>
      <w:r>
        <w:br w:type="page"/>
      </w:r>
    </w:p>
    <w:p>
      <w:pPr>
        <w:pStyle w:val="Heading1"/>
      </w:pPr>
      <w:r>
        <w:t>Methodology</w:t>
      </w:r>
    </w:p>
    <w:p>
      <w:r>
        <w:t>This section describes the methodology.</w:t>
      </w:r>
    </w:p>
    <w:p>
      <w:pPr>
        <w:pStyle w:val="Heading2"/>
        <w:jc w:val="left"/>
      </w:pPr>
      <w:r>
        <w:t>Results</w:t>
      </w:r>
    </w:p>
    <w:p>
      <w:r>
        <w:br w:type="page"/>
      </w:r>
    </w:p>
    <w:p>
      <w:pPr>
        <w:pStyle w:val="Heading1"/>
      </w:pPr>
      <w:r>
        <w:t>Results</w:t>
      </w:r>
    </w:p>
    <w:p>
      <w:r>
        <w:t>This section shows the results.</w:t>
      </w:r>
    </w:p>
    <w:p>
      <w:pPr>
        <w:pStyle w:val="Heading2"/>
        <w:jc w:val="left"/>
      </w:pPr>
      <w:r>
        <w:t>Conclusion</w:t>
      </w:r>
    </w:p>
    <w:p>
      <w:r>
        <w:br w:type="page"/>
      </w:r>
    </w:p>
    <w:p>
      <w:pPr>
        <w:pStyle w:val="Heading1"/>
      </w:pPr>
      <w:r>
        <w:t>Conclusion</w:t>
      </w:r>
    </w:p>
    <w:p>
      <w:r>
        <w:t>This is the conclusion section.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