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a paragraph in the document created using python-docx.</w:t>
      </w:r>
    </w:p>
    <w:p>
      <w:pPr>
        <w:pStyle w:val="Heading1"/>
      </w:pPr>
      <w:r>
        <w:t>Subheading</w:t>
      </w:r>
    </w:p>
    <w:p>
      <w:pPr>
        <w:pStyle w:val="ListBullet"/>
      </w:pPr>
      <w:r>
        <w:t>First item in the list</w:t>
      </w:r>
    </w:p>
    <w:p>
      <w:pPr>
        <w:pStyle w:val="ListBullet"/>
      </w:pPr>
      <w:r>
        <w:t>Second item in the list</w:t>
      </w:r>
    </w:p>
    <w:p>
      <w:pPr>
        <w:pStyle w:val="ListNumber"/>
      </w:pPr>
      <w:r>
        <w:t>First item in the numbered list</w:t>
      </w:r>
    </w:p>
    <w:p>
      <w:pPr>
        <w:pStyle w:val="ListNumber"/>
      </w:pPr>
      <w:r>
        <w:t>Second item in the numbered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