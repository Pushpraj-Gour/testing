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jc w:val="center"/>
      </w:pPr>
      <w:r>
        <w:t>Table of Contents</w:t>
      </w:r>
      <w:fldSimple w:instr="TOC \o &quot;1-3&quot; \h \z \u">
        <w:r/>
      </w:fldSimple>
    </w:p>
    <w:p>
      <w:pPr>
        <w:pStyle w:val="Heading1"/>
      </w:pPr>
      <w:r>
        <w:t>Introduction</w:t>
      </w:r>
    </w:p>
    <w:p>
      <w:r>
        <w:t>This is the introduction section of the document.</w:t>
      </w:r>
    </w:p>
    <w:p>
      <w:pPr>
        <w:pStyle w:val="Heading1"/>
      </w:pPr>
      <w:r>
        <w:t>Chapter 1: Overview</w:t>
      </w:r>
    </w:p>
    <w:p>
      <w:r>
        <w:t>This is the content of chapter 1.</w:t>
      </w:r>
    </w:p>
    <w:p>
      <w:pPr>
        <w:pStyle w:val="Heading2"/>
      </w:pPr>
      <w:r>
        <w:t>1.1 Background</w:t>
      </w:r>
    </w:p>
    <w:p>
      <w:r>
        <w:t>This is background information for chapter 1.</w:t>
      </w:r>
    </w:p>
    <w:p>
      <w:pPr>
        <w:pStyle w:val="Heading1"/>
      </w:pPr>
      <w:r>
        <w:t>Chapter 2: Details</w:t>
      </w:r>
    </w:p>
    <w:p>
      <w:r>
        <w:t>This is the content of chapter 2.</w:t>
      </w:r>
    </w:p>
    <w:p>
      <w:pPr>
        <w:pStyle w:val="Heading2"/>
      </w:pPr>
      <w:r>
        <w:t>2.1 Detailed Explanation</w:t>
      </w:r>
    </w:p>
    <w:p>
      <w:r>
        <w:t>This is a more detailed explanation in chapter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